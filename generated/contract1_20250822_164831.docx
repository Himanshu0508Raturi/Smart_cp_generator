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contract1</w:t>
      </w:r>
    </w:p>
    <w:p>
      <w:r>
        <w:t>Generated: August 22, 2025 at 04:48 PM</w:t>
      </w:r>
    </w:p>
    <w:p/>
    <w:p>
      <w:pPr>
        <w:pStyle w:val="Heading1"/>
      </w:pPr>
      <w:r>
        <w:t>FIXTURE RECAP</w:t>
      </w:r>
    </w:p>
    <w:p>
      <w:r>
        <w:t>Fixture Recap Vessel: M/T SEA HAWK (IMO 9876543) Charterer: ABC Trading Ltd. Laycan: 20–22 Aug 2025 Load Port: Sikka, India Discharge Port: Singapore Cargo: 35,000 MT Crude Oil Freight: USD 12.50/MT, payable 95% on signing Bs/L Demurrage: USD 18,000/day, pro rata Commission: 2.5% address + 1.25% broker Law &amp; Arbitration: English law, London arbitration (LMAA)</w:t>
      </w:r>
    </w:p>
    <w:p>
      <w:r>
        <w:t xml:space="preserve">Base Charter Party </w:t>
        <w:br/>
        <w:t>CHARTER PARTY (TANKER) — BASE FORM 1. Definitions 1.1 'Owners' means the registered owner of the Vessel. 1.2 'Charterers' means the party hiring the Vessel. 2. Period and Use 2.1 Vessel shall be employed in lawful trades as directed by Charterers. 3. Freight and Payment 3.1 Freight shall be payable as set out in the Fixture Recap. 4. Laytime and Demurrage 4.1 Laytime and demurrage shall apply per recap and Clause 4. 5. Law and Arbitration 5.1 This Charter is governed by English law; disputes referred to arbitration. SCHEDULE A — Placeholders: {{FIXTURE_RECAP}} {{NEGOTIATED_CLAUSES}</w:t>
      </w:r>
    </w:p>
    <w:p>
      <w:pPr>
        <w:pStyle w:val="Heading1"/>
      </w:pPr>
      <w:r>
        <w:t>NEGOTIATED CLAUSES</w:t>
      </w:r>
    </w:p>
    <w:p>
      <w:r>
        <w:t>Negotiated Clauses</w:t>
        <w:br/>
        <w:t xml:space="preserve"> Negotiated Clause 1 — ETA Notices:</w:t>
        <w:br/>
        <w:t xml:space="preserve"> Master to provide 72/48/24/12 hour ETA notices via email to parties listed in Exhibit X. Negotiated Clause 2 — Pumping Warranty:</w:t>
        <w:br/>
        <w:t xml:space="preserve"> Vessel warrants throughput of 3000 CBM/hr with two pumps simultaneously, weather permitting. Negotiated Clause 3 — Ice Clause: </w:t>
        <w:br/>
        <w:t>If ice prevents entry, Charterers may order alternative safe port without additional freight</w:t>
      </w:r>
    </w:p>
    <w:p>
      <w:pPr>
        <w:pStyle w:val="Heading1"/>
      </w:pPr>
      <w:r>
        <w:t>EXTRACTED CLAUSES SUMMARY</w:t>
      </w:r>
    </w:p>
    <w:p>
      <w:r>
        <w:t>PAYMENT_TERMS:</w:t>
        <w:br/>
        <w:t>1. demurrage shall apply per recap and Clause</w:t>
        <w:br/>
        <w:t>2. demurrage shall apply</w:t>
        <w:br/>
        <w:t>3. demurrage shall apply per</w:t>
        <w:br/>
        <w:t>4. Freight and Payment 3.1 Freight shall be payable as set out in the Fixture Recap.</w:t>
        <w:br/>
        <w:t>5. demurrage shall apply per recap</w:t>
        <w:br/>
        <w:t>6. Freight shall be payable</w:t>
        <w:br/>
        <w:t>7. demurrage</w:t>
        <w:br/>
        <w:t>8. demurrage shall apply per recap and Clause 4.</w:t>
        <w:br/>
        <w:t>9. Demurrage 4.</w:t>
        <w:br/>
        <w:t>10. demurrage shall apply per recap and</w:t>
        <w:br/>
        <w:t>11. Freight and Payment</w:t>
        <w:br/>
        <w:t>12. Demurrage</w:t>
        <w:br/>
        <w:t>13. Laycan: 20–22 Aug 2025 Load Port: Sikka, India Discharge Port: Singapore Cargo: 35,000 MT Crude Oil Freight: USD 12.50/MT, payable 95% on signing Bs/L Demurrage: USD 18,000/day, pro rata Commission: 2.5% address + 1.25% broker Law &amp; Arbitration: English law, London arbitration (LMAA)</w:t>
        <w:br/>
        <w:t>14. If ice prevents entry, Charterers may order alternative safe port without additional freight</w:t>
        <w:br/>
        <w:t>15. Laytime and Demurrage 4.1 Laytime and demurrage shall apply per recap and Clause 4.</w:t>
        <w:br/>
        <w:t>16. demurrage shall</w:t>
        <w:br/>
        <w:t>17. Payment 3.</w:t>
      </w:r>
    </w:p>
    <w:p>
      <w:r>
        <w:t>LAYTIME_CLAUSES:</w:t>
        <w:br/>
        <w:t>1. Laytime and demurrage</w:t>
        <w:br/>
        <w:t>2. Laytime and demurrage shall apply per recap and</w:t>
        <w:br/>
        <w:t>3. Laytime and demurrage shall apply per recap and Clause</w:t>
        <w:br/>
        <w:t>4. Laytime and</w:t>
        <w:br/>
        <w:t>5. Laytime and demurrage shall apply per recap and Clause 4.</w:t>
        <w:br/>
        <w:t>6. Laytime and Demurrage 4.</w:t>
        <w:br/>
        <w:t>7. Negotiated Clauses</w:t>
        <w:br/>
        <w:t xml:space="preserve"> Negotiated Clause 1 — ETA Notices:</w:t>
        <w:br/>
        <w:t xml:space="preserve"> Master to provide 72/48/24/12 hour ETA notices via email to parties listed in Exhibit X. Negotiated Clause 2 — Pumping Warranty:</w:t>
        <w:br/>
        <w:t xml:space="preserve"> Vessel warrants throughput of 3000 CBM/hr with two pumps simultaneously, weather permitting.</w:t>
        <w:br/>
        <w:t>8. Laytime and demurrage shall apply per</w:t>
        <w:br/>
        <w:t>9. Laytime and Demurrage</w:t>
        <w:br/>
        <w:t>10. Laytime and demurrage shall apply per recap</w:t>
        <w:br/>
        <w:t>11. Laytime</w:t>
        <w:br/>
        <w:t>12. Laytime and Demurrage 4.1 Laytime and demurrage shall apply per recap and Clause 4.</w:t>
        <w:br/>
        <w:t>13. Laytime and demurrage shall apply</w:t>
        <w:br/>
        <w:t>14. Laytime and demurrage shall</w:t>
      </w:r>
    </w:p>
    <w:p>
      <w:r>
        <w:t>CARGO_SPECIFICATIONS:</w:t>
        <w:br/>
        <w:t>1. Cargo</w:t>
        <w:br/>
        <w:t>2. 35,000 MT</w:t>
        <w:br/>
        <w:t>3. 000 MT Crude Oil Freight: USD 12.</w:t>
      </w:r>
    </w:p>
    <w:p>
      <w:r>
        <w:t>PORT_CLAUSES:</w:t>
        <w:br/>
        <w:t>1. Laycan: 20–22 Aug 2025 Load Port: Sikka, India Discharge Port: Singapore Cargo: 35,000 MT Crude Oil Freight: USD 12.50/MT, payable 95% on signing Bs/L Demurrage: USD 18,000/day, pro rata Commission: 2.5% address + 1.25% broker Law &amp; Arbitration: English law, London arbitration (LMAA)</w:t>
        <w:br/>
        <w:t>2. If ice prevents entry, Charterers may order alternative safe port without additional freight</w:t>
      </w:r>
    </w:p>
    <w:p>
      <w:r>
        <w:t>GENERAL_TERMS:</w:t>
        <w:br/>
        <w:t>1. Laycan: 20–22 Aug 2025 Load Port: Sikka, India Discharge Port: Singapore Cargo: 35,000 MT Crude Oil Freight: USD 12.50/MT, payable 95% on signing Bs/L Demurrage: USD 18,000/day, pro rata Commission: 2.5% address + 1.25% broker Law &amp; Arbitration: English law, London arbitration (LMAA)</w:t>
        <w:br/>
        <w:t>2. Arbitration 5.</w:t>
        <w:br/>
        <w:t>3. 5. Law and Arbitration 5.1 This Charter is governed by English law; disputes referred to arbitration.</w:t>
      </w:r>
    </w:p>
    <w:p>
      <w:r>
        <w:t>KEY_ENTITIES:</w:t>
        <w:br/>
        <w:t>1. CBM (ORG)</w:t>
        <w:br/>
        <w:t>2. India (GPE)</w:t>
        <w:br/>
        <w:t>3. ABC Trading Ltd. (ORG)</w:t>
        <w:br/>
        <w:t>4. Bs/L Demurrage: USD 18,000 (ORG)</w:t>
        <w:br/>
        <w:t>5. Charterers (ORG)</w:t>
        <w:br/>
        <w:t>6. Law &amp; Arbitration (ORG)</w:t>
        <w:br/>
        <w:t>7. Vessel (ORG)</w:t>
        <w:br/>
        <w:t>8. ETA Notices (ORG)</w:t>
        <w:br/>
        <w:t>9. Exhibit X. Negotiated Clause (ORG)</w:t>
        <w:br/>
        <w:t>10. London (GPE)</w:t>
        <w:br/>
        <w:t>11. Clauses</w:t>
        <w:br/>
        <w:t xml:space="preserve"> Negotiated Clause (ORG)</w:t>
        <w:br/>
        <w:t>12. ETA (ORG)</w:t>
        <w:br/>
        <w:t>13. 20–22 Aug 2025 Load Port: Sikka (ORG)</w:t>
        <w:br/>
        <w:t xml:space="preserve">14. Base Charter Party </w:t>
        <w:br/>
        <w:t>CHARTER PARTY (ORG)</w:t>
        <w:br/>
        <w:t>15. 9876543 (DATE)</w:t>
        <w:br/>
        <w:t>16. MT (ORG)</w:t>
      </w:r>
    </w:p>
    <w:p>
      <w:pPr>
        <w:pStyle w:val="Heading1"/>
      </w:pPr>
      <w:r>
        <w:t>CONTRACT GENERATED</w:t>
      </w:r>
    </w:p>
    <w:p>
      <w:r>
        <w:t>Generated on: 2025-08-22 16:48:31</w:t>
        <w:br/>
        <w:t>By: Smart CP Generator - Contract Automation System</w:t>
      </w:r>
    </w:p>
    <w:p>
      <w:r>
        <w:t>This document combines the provided fixture recap, base charter party agreement, and negotiated clauses into a unified contract document. Please review all terms carefully before execution.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